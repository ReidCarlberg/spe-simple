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Congratulations, this worked!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